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1-5: Kötü | 5-7: İyi | 7-10: Çok iyi</w:t>
      </w:r>
    </w:p>
    <w:p>
      <w:r>
        <w:t>Id:1, İsim: arif han, Kullanıcı Adı: arifhans123, Yaş: 26, Departman: Muhasebe, Maaş: 20000, Seviye: 2, İş Kalitesi: 4, İş Tamamlama Süresi: 3, Hedeflere Ulaşma Oranı: 8, Takım Çalışması: 5, Problem Çözme: 7, Total Score: 4.8999999999999995</w:t>
      </w:r>
    </w:p>
    <w:p>
      <w:r>
        <w:t>Perfonmansı kötü</w:t>
      </w:r>
    </w:p>
    <w:p>
      <w:r>
        <w:t>Id:2, İsim: Arif Test, Kullanıcı Adı: ariftest1234, Yaş: 25, Departman: IT, Maaş: 15000, Seviye: 1, İş Kalitesi: 6, İş Tamamlama Süresi: 4, Hedeflere Ulaşma Oranı: 6, Takım Çalışması: 4, Problem Çözme: 5, Total Score: 5.1000000000000005</w:t>
      </w:r>
    </w:p>
    <w:p>
      <w:r>
        <w:t>Perfonmansı iyi</w:t>
      </w:r>
    </w:p>
    <w:p>
      <w:r>
        <w:t>Id:4, İsim: Arif Test3, Kullanıcı Adı: protesq, Yaş: 21, Departman: ARGE, Maaş: 20000, Seviye: 1, İş Kalitesi: 1, İş Tamamlama Süresi: 3, Hedeflere Ulaşma Oranı: 5, Takım Çalışması: 1, Problem Çözme: 2, Total Score: 2.5000000000000004</w:t>
      </w:r>
    </w:p>
    <w:p>
      <w:r>
        <w:t>Perfonmansı kötü</w:t>
      </w:r>
    </w:p>
    <w:p>
      <w:r>
        <w:t>Id:5, İsim: Alperen Uluçay, Kullanıcı Adı: ulucay123, Yaş: 25, Departman: IT, Maaş: 45000, Seviye: 1, İş Kalitesi: 9, İş Tamamlama Süresi: 3, Hedeflere Ulaşma Oranı: 4, Takım Çalışması: 1, Problem Çözme: 2, Total Score: 4.699999999999999</w:t>
      </w:r>
    </w:p>
    <w:p>
      <w:r>
        <w:t>Perfonmansı kötü</w:t>
      </w:r>
    </w:p>
    <w:p>
      <w:r>
        <w:t>Id:6, İsim: asd, Kullanıcı Adı: asdsa, Yaş: 11, Departman: 2323, Maaş: 232, Seviye: 1, İş Kalitesi: 5, İş Tamamlama Süresi: 2, Hedeflere Ulaşma Oranı: 1, Takım Çalışması: 1, Problem Çözme: 1, Total Score: 2.5000000000000004</w:t>
      </w:r>
    </w:p>
    <w:p>
      <w:r>
        <w:t>Perfonmansı kötü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